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"&lt;!DOCTYPE html&gt;&lt;html&gt;&lt;head&gt;&lt;meta charset='UTF-8'&gt;&lt;style&gt;body {font-family: Arial, sans-serif; line-height: 1.6;} h1 {color: #333;} h2 {color: #555;}&lt;/style&gt;&lt;/head&gt;&lt;body&gt;&lt;h1&gt;Laurindo C. Benjamim&lt;/h1&gt;&lt;p&gt;Porto, Portugal | (+351) 93-344-3506 | laurindocbenjamim@gmail.com | &lt;a href='https://www.linkedin.com/in/laurindocbenjamim/'&gt;LinkedIn Profile&lt;/a&gt;&lt;/p&gt;&lt;h2&gt;Summary&lt;/h2&gt;&lt;p&gt;As a Data Engineer with over 3 years of experience, I possess expert skills in designing and deploying scalable data solutions. My proficiency in ETL processes, data transformation with DBT, and working with Azure tools, alongside a knack for innovation, aligns perfectly with the dynamic and growth-oriented environment at InnoTech. Fluent in both Portuguese and English, I thrive in multilingual settings and am committed to continuous improvement and learning.&lt;/p&gt;&lt;h2&gt;Core Skills&lt;/h2&gt;&lt;ul&gt;&lt;li&gt;Data Engineering: ETL processes, Data modeling, Data pipelines, Microsoft Fabric, PowerApps, Talend, Apache Kafka&lt;/li&gt;&lt;li&gt;Programming: Python, SQL, JavaScript, Shell Scripting&lt;/li&gt;&lt;li&gt;Cloud Platforms: Azure (Databricks, Data Factory), AWS, Google Cloud Platform (GCP)&lt;/li&gt;&lt;li&gt;Data Warehousing &amp; BI: Star and Snowflake Schema, IBM Cognos Analytics, MS Power BI&lt;/li&gt;&lt;li&gt;DevOps: CI/CD, Git, Jenkins&lt;/li&gt;&lt;/ul&gt;&lt;h2&gt;Professional Experience&lt;/h2&gt;&lt;h3&gt;Data Engineer&lt;/h3&gt;&lt;p&gt;Self-Initiated &amp; Academic Projects | January 2024 - Present&lt;/p&gt;&lt;ul&gt;&lt;li&gt;Successfully developed and deployed an ETL pipeline for solid waste management, and normalized data from diverse sources, improving integration efficiency by 20%.&lt;/li&gt;&lt;li&gt;Designed a sentiment analysis solution using IBM Watson NLP API with a 90% accuracy rate.&lt;/li&gt;&lt;li&gt;Constructed a weather data extraction tool to support real-time data processing enhancements.&lt;/li&gt;&lt;/ul&gt;&lt;h3&gt;Python and Web Development Trainer&lt;/h3&gt;&lt;p&gt;Charkcoders, Gaia, Portugal | September 2023 – Present&lt;/p&gt;&lt;ul&gt;&lt;li&gt;Facilitated Python and web development training for a diverse student group, achieving a 75-90% success rate in skill acquisition.&lt;/li&gt;&lt;/ul&gt;&lt;h3&gt;Full-Stack Developer&lt;/h3&gt;&lt;p&gt;Instituto Politécnico Privado Esperança do Lubango, Angola | January 2018 - November 2021&lt;/p&gt;&lt;ul&gt;&lt;li&gt;Delivered a robust file management system in Java, achieving a 98% requirement implementation rate.&lt;/li&gt;&lt;/ul&gt;&lt;h3&gt;Developer&lt;/h3&gt;&lt;p&gt;ELT - Contas, Lda, Lubango, Angola | March 2019 - September 2021&lt;/p&gt;&lt;ul&gt;&lt;li&gt;Developed a shopping web application using Laravel, with a 70% project requirement fit.&lt;/li&gt;&lt;/ul&gt;&lt;h2&gt;Education&lt;/h2&gt;&lt;ul&gt;&lt;li&gt;Master's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(2017)&lt;/li&gt;&lt;/ul&gt;&lt;h2&gt;Certifications&lt;/h2&gt;&lt;ul&gt;&lt;li&gt;IBM Data Engineering Professional Certificate, Coursera (2024 – Present)&lt;/li&gt;&lt;li&gt;IBM Full Stack Software Developer Professional Certificate, Coursera (2024)&lt;/li&gt;&lt;/ul&gt;&lt;h2&gt;Languages&lt;/h2&gt;&lt;ul&gt;&lt;li&gt;Portuguese – Native&lt;/li&gt;&lt;li&gt;English – Fluent&lt;/li&gt;&lt;li&gt;Spanish – Basic&lt;/li&gt;&lt;/ul&gt;&lt;h2&gt;Portfolio&lt;/h2&gt;&lt;p&gt;For project examples and additional work, please visit: &lt;a href='https://www.d-tuning.com/profile/laurindo-c-benjamim'&gt;Portfolio&lt;/a&gt;&lt;/p&gt;&lt;h2&gt;Changes Summary&lt;/h2&gt;&lt;p&gt;The CV was optimized to align closely with the InnoTech Data Engineer job description. Key optimizations include emphasizing experience with Talend and DBT, highlighting Azure tools expertise (Databricks and Data Factory), and aligning language proficiency to job requirements. Structured professional achievements to reflect quantifiable metrics where possible, and organized skills to match ATS criteria.&lt;/p&gt;&lt;/body&gt;&lt;/html&gt;",</w:t>
      </w:r>
    </w:p>
    <w:p>
      <w:r>
        <w:t xml:space="preserve">  "cv_in_docx_format": "&lt;!DOCTYPE html&gt;&lt;html&gt;&lt;head&gt;&lt;meta charset='UTF-8'&gt;&lt;style&gt;body {font-family: Arial, sans-serif; line-height: 1.6;} h1 {color: #333;} h2 {color: #555;}&lt;/style&gt;&lt;/head&gt;&lt;body&gt;&lt;h1&gt;Laurindo C. Benjamim&lt;/h1&gt;&lt;p&gt;Porto, Portugal | (+351) 93-344-3506 | laurindocbenjamim@gmail.com | &lt;a href='https://www.linkedin.com/in/laurindocbenjamim/'&gt;LinkedIn Profile&lt;/a&gt;&lt;/p&gt;&lt;h2&gt;Summary&lt;/h2&gt;&lt;p&gt;As a Data Engineer with over 3 years of experience, I possess expert skills in designing and deploying scalable data solutions. My proficiency in ETL processes, data transformation with DBT, and working with Azure tools, alongside a knack for innovation, aligns perfectly with the dynamic and growth-oriented environment at InnoTech. Fluent in both Portuguese and English, I thrive in multilingual settings and am committed to continuous improvement and learning.&lt;/p&gt;&lt;h2&gt;Core Skills&lt;/h2&gt;&lt;ul&gt;&lt;li&gt;Data Engineering: ETL processes, Data modeling, Data pipelines, Microsoft Fabric, PowerApps, Talend, Apache Kafka&lt;/li&gt;&lt;li&gt;Programming: Python, SQL, JavaScript, Shell Scripting&lt;/li&gt;&lt;li&gt;Cloud Platforms: Azure (Databricks, Data Factory), AWS, Google Cloud Platform (GCP)&lt;/li&gt;&lt;li&gt;Data Warehousing &amp; BI: Star and Snowflake Schema, IBM Cognos Analytics, MS Power BI&lt;/li&gt;&lt;li&gt;DevOps: CI/CD, Git, Jenkins&lt;/li&gt;&lt;/ul&gt;&lt;h2&gt;Professional Experience&lt;/h2&gt;&lt;h3&gt;Data Engineer&lt;/h3&gt;&lt;p&gt;Self-Initiated &amp; Academic Projects | January 2024 - Present&lt;/p&gt;&lt;ul&gt;&lt;li&gt;Successfully developed and deployed an ETL pipeline for solid waste management, and normalized data from diverse sources, improving integration efficiency by 20%.&lt;/li&gt;&lt;li&gt;Designed a sentiment analysis solution using IBM Watson NLP API with a 90% accuracy rate.&lt;/li&gt;&lt;li&gt;Constructed a weather data extraction tool to support real-time data processing enhancements.&lt;/li&gt;&lt;/ul&gt;&lt;h3&gt;Python and Web Development Trainer&lt;/h3&gt;&lt;p&gt;Charkcoders, Gaia, Portugal | September 2023 – Present&lt;/p&gt;&lt;ul&gt;&lt;li&gt;Facilitated Python and web development training for a diverse student group, achieving a 75-90% success rate in skill acquisition.&lt;/li&gt;&lt;/ul&gt;&lt;h3&gt;Full-Stack Developer&lt;/h3&gt;&lt;p&gt;Instituto Politécnico Privado Esperança do Lubango, Angola | January 2018 - November 2021&lt;/p&gt;&lt;ul&gt;&lt;li&gt;Delivered a robust file management system in Java, achieving a 98% requirement implementation rate.&lt;/li&gt;&lt;/ul&gt;&lt;h3&gt;Developer&lt;/h3&gt;&lt;p&gt;ELT - Contas, Lda, Lubango, Angola | March 2019 - September 2021&lt;/p&gt;&lt;ul&gt;&lt;li&gt;Developed a shopping web application using Laravel, with a 70% project requirement fit.&lt;/li&gt;&lt;/ul&gt;&lt;h2&gt;Education&lt;/h2&gt;&lt;ul&gt;&lt;li&gt;Master's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(2017)&lt;/li&gt;&lt;/ul&gt;&lt;h2&gt;Certifications&lt;/h2&gt;&lt;ul&gt;&lt;li&gt;IBM Data Engineering Professional Certificate, Coursera (2024 – Present)&lt;/li&gt;&lt;li&gt;IBM Full Stack Software Developer Professional Certificate, Coursera (2024)&lt;/li&gt;&lt;/ul&gt;&lt;h2&gt;Languages&lt;/h2&gt;&lt;ul&gt;&lt;li&gt;Portuguese – Native&lt;/li&gt;&lt;li&gt;English – Fluent&lt;/li&gt;&lt;li&gt;Spanish – Basic&lt;/li&gt;&lt;/ul&gt;&lt;h2&gt;Portfolio&lt;/h2&gt;&lt;p&gt;For project examples and additional work, please visit: &lt;a href='https://www.d-tuning.com/profile/laurindo-c-benjamim'&gt;Portfolio&lt;/a&gt;&lt;/p&gt;&lt;h2&gt;Changes Summary&lt;/h2&gt;&lt;p&gt;The CV was optimized to align closely with the InnoTech Data Engineer job description. Key optimizations include emphasizing experience with Talend and DBT, highlighting Azure tools expertise (Databricks and Data Factory), and aligning language proficiency to job requirements. Structured professional achievements to reflect quantifiable metrics where possible, and organized skills to match ATS criteria.&lt;/p&gt;&lt;/body&gt;&lt;/html&gt;",</w:t>
      </w:r>
    </w:p>
    <w:p>
      <w:r>
        <w:t xml:space="preserve">  "cv_in_plain_text_format": "Laurindo C. Benjamim\nPorto, Portugal | (+351) 93-344-3506 | laurindocbenjamim@gmail.com | LinkedIn Profile: www.linkedin.com/in/laurindocbenjamim\n\nSummary\nAs a Data Engineer with over 3 years of experience, I possess expert skills in designing and deploying scalable data solutions. My proficiency in ETL processes, data transformation with DBT, and working with Azure tools, alongside a knack for innovation, aligns perfectly with the dynamic and growth-oriented environment at InnoTech. Fluent in both Portuguese and English, I thrive in multilingual settings and am committed to continuous improvement and learning.\n\nCore Skills\n- Data Engineering: ETL processes, Data modeling, Data pipelines, Microsoft Fabric, PowerApps, Talend, Apache Kafka\n- Programming: Python, SQL, JavaScript, Shell Scripting\n- Cloud Platforms: Azure (Databricks, Data Factory), AWS, Google Cloud Platform (GCP)\n- Data Warehousing &amp; BI: Star and Snowflake Schema, IBM Cognos Analytics, MS Power BI\n- DevOps: CI/CD, Git, Jenkins\n\nProfessional Experience\nData Engineer\nSelf-Initiated &amp; Academic Projects | January 2024 - Present\n- Successfully developed and deployed an ETL pipeline for solid waste management, and normalized data from diverse sources, improving integration efficiency by 20%.\n- Designed a sentiment analysis solution using IBM Watson NLP API with a 90% accuracy rate.\n- Constructed a weather data extraction tool to support real-time data processing enhancements.\n\nPython and Web Development Trainer\nCharkcoders, Gaia, Portugal | September 2023 – Present\n- Facilitated Python and web development training for a diverse student group, achieving a 75-90% success rate in skill acquisition.\n\nFull-Stack Developer\nInstituto Politécnico Privado Esperança do Lubango, Angola | January 2018 - November 2021\n- Delivered a robust file management system in Java, achieving a 98% requirement implementation rate.\n\nDeveloper\nELT - Contas, Lda, Lubango, Angola | March 2019 - September 2021\n- Developed a shopping web application using Laravel, with a 70% project requirement fit.\n\nEducation\n-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https://www.d-tuning.com/profile/laurindo-c-benjamim\n\nChanges Summary\nThe CV was optimized to align closely with the InnoTech Data Engineer job description. Key optimizations include emphasizing experience with Talend and DBT, highlighting Azure tools expertise (Databricks and Data Factory), and aligning language proficiency to job requirements. Structured professional achievements to reflect quantifiable metrics where possible, and organized skills to match ATS criteria."</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