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 lang=\"en\"&gt;&lt;head&gt;&lt;meta charset=\"UTF-8\"&gt;&lt;title&gt;Laurindo C. Benjamim - Data Engineer&lt;/title&gt;&lt;style&gt;body { font-family: Arial, sans-serif; margin: 10px; padding: 10px; color: #333; } h1, h2 { color: #0073b1; } ul { list-style-type: none; padding: 0; } li { margin-bottom: 5px; }&lt;/style&gt;&lt;/head&gt;&lt;body&gt;&lt;h1&gt;Laurindo C. Benjamim&lt;/h1&gt;&lt;p&gt;Porto, Portugal | (+351) 93-344-3506 | &lt;a href=\"mailto:laurindocbenjamim@gmail.com\"&gt;laurindocbenjamim@gmail.com&lt;/a&gt; | &lt;a href=\"https://www.linkedin.com/in/laurindocbenjamim/\"&gt;LinkedIn&lt;/a&gt;&lt;/p&gt;&lt;h2&gt;Summary&lt;/h2&gt;&lt;p&gt;Passionate and detail-oriented Data Engineer with over 3 years of experience in designing and implementing scalable data solutions. Proficient in ETL processes, data modeling, and data warehousing with expertise in Talend, DBT, and Azure Tools. Fluent in Portuguese and English, with a proven ability to work effectively in multicultural environments.&lt;/p&gt;&lt;h2&gt;Core Skills&lt;/h2&gt;&lt;ul&gt;&lt;li&gt;Data Engineering: ETL processes, Data modeling, Data pipelines, Microsoft Fabric, Talend&lt;/li&gt;&lt;li&gt;Programming: Python, SQL&lt;/li&gt;&lt;li&gt;Cloud Platforms: Azure (Databricks, Data Factory), AWS, GCP&lt;/li&gt;&lt;li&gt;Data Warehousing &amp; BI: Star and Snowflake Schema, MS Power BI&lt;/li&gt;&lt;li&gt;Tools: Apache Airflow, Apache Kafka, shell scripting&lt;/li&gt;&lt;/ul&gt;&lt;h2&gt;Professional Experience&lt;/h2&gt;&lt;h3&gt;Data Engineer, Self-Initiated &amp; Academic Projects&lt;/h3&gt;&lt;p&gt;January 2024 - Present&lt;/p&gt;&lt;ul&gt;&lt;li&gt;Designed and deployed a data pipeline leveraging Talend and DBT, improving data processing efficiency by 30%.&lt;/li&gt;&lt;li&gt;Normalized data from diverse sources to facilitate seamless integration into dashboards.&lt;/li&gt;&lt;li&gt;Created a weather data extraction tool ensuring a 95% data accuracy rate.&lt;/li&gt;&lt;/ul&gt;&lt;h3&gt;Python and Web Development Trainer, Charkcoders, Gaia, Portugal&lt;/h3&gt;&lt;p&gt;September 2023 – Present&lt;/p&gt;&lt;ul&gt;&lt;li&gt;Facilitated Python and web development training, achieving a 75-90% skills acquisition success rate.&lt;/li&gt;&lt;/ul&gt;&lt;h3&gt;Full-Stack Developer, Instituto Politécnico Privado Esperança do Lubango, Angola&lt;/h3&gt;&lt;p&gt;January 2018 - November 2021&lt;/p&gt;&lt;ul&gt;&lt;li&gt;Implemented a Java-based file management system, fulfilling 98% of project requirements.&lt;/li&gt;&lt;/ul&gt;&lt;h3&gt;ELT - Contas, Lda, Lubango, Angola&lt;/h3&gt;&lt;p&gt;March 2019 - September 2021&lt;/p&gt;&lt;ul&gt;&lt;li&gt;Developed a Laravel shopping application achieving 70% project scope completion.&lt;/li&gt;&lt;/ul&gt;&lt;h2&gt;Education&lt;/h2&gt;&lt;ul&gt;&lt;li&gt;Master's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&lt;a href=\"https://www.d-tuning.com/profile/laurindo-c-benjamim\"&gt;Portfolio&lt;/a&gt;&lt;/p&gt;&lt;/body&gt;&lt;/html&gt;",</w:t>
      </w:r>
    </w:p>
    <w:p>
      <w:r>
        <w:t xml:space="preserve">    "cv_in_docx_format": "&lt;head&gt;&lt;meta charset=\"UTF-8\"&gt;&lt;title&gt;Laurindo C. Benjamim - Data Engineer&lt;/title&gt;&lt;/head&gt;&lt;body&gt;&lt;h1&gt;Laurindo C. Benjamim&lt;/h1&gt;&lt;p&gt;Porto, Portugal | (+351) 93-344-3506 | laurindocbenjamim@gmail.com | https://www.linkedin.com/in/laurindocbenjamim/&lt;/p&gt;&lt;h2&gt;Summary&lt;/h2&gt;&lt;p&gt;Passionate and detail-oriented Data Engineer with over 3 years of experience in designing and implementing scalable data solutions. Proficient in ETL processes, data modeling, and data warehousing with expertise in Talend, DBT, and Azure Tools. Fluent in Portuguese and English, with a proven ability to work effectively in multicultural environments.&lt;/p&gt;&lt;h2&gt;Core Skills&lt;/h2&gt;&lt;ul&gt;&lt;li&gt;Data Engineering: ETL processes, Data modeling, Data pipelines, Microsoft Fabric, Talend&lt;/li&gt;&lt;li&gt;Programming: Python, SQL&lt;/li&gt;&lt;li&gt;Cloud Platforms: Azure (Databricks, Data Factory), AWS, GCP&lt;/li&gt;&lt;li&gt;Data Warehousing &amp; BI: Star and Snowflake Schema, MS Power BI&lt;/li&gt;&lt;li&gt;Tools: Apache Airflow, Apache Kafka, shell scripting&lt;/li&gt;&lt;/ul&gt;&lt;h2&gt;Professional Experience&lt;/h2&gt;&lt;h3&gt;Data Engineer, Self-Initiated &amp; Academic Projects&lt;/h3&gt;&lt;p&gt;January 2024 - Present&lt;/p&gt;&lt;ul&gt;&lt;li&gt;Designed and deployed a data pipeline leveraging Talend and DBT, improving data processing efficiency by 30%.&lt;/li&gt;&lt;li&gt;Normalized data from diverse sources to facilitate seamless integration into dashboards.&lt;/li&gt;&lt;li&gt;Created a weather data extraction tool ensuring a 95% data accuracy rate.&lt;/li&gt;&lt;/ul&gt;&lt;h3&gt;Python and Web Development Trainer, Charkcoders, Gaia, Portugal&lt;/h3&gt;&lt;p&gt;September 2023 – Present&lt;/p&gt;&lt;ul&gt;&lt;li&gt;Facilitated Python and web development training, achieving a 75-90% skills acquisition success rate.&lt;/li&gt;&lt;/ul&gt;&lt;h3&gt;Full-Stack Developer, Instituto Politécnico Privado Esperança do Lubango, Angola&lt;/h3&gt;&lt;p&gt;January 2018 - November 2021&lt;/p&gt;&lt;ul&gt;&lt;li&gt;Implemented a Java-based file management system, fulfilling 98% of project requirements.&lt;/li&gt;&lt;/ul&gt;&lt;h3&gt;ELT - Contas, Lda, Lubango, Angola&lt;/h3&gt;&lt;p&gt;March 2019 - September 2021&lt;/p&gt;&lt;ul&gt;&lt;li&gt;Developed a Laravel shopping application achieving 70% project scope completion.&lt;/li&gt;&lt;/ul&gt;&lt;h2&gt;Education&lt;/h2&gt;&lt;ul&gt;&lt;li&gt;Master's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https://www.d-tuning.com/profile/laurindo-c-benjamim&lt;/p&gt;&lt;/body&gt;",</w:t>
      </w:r>
    </w:p>
    <w:p>
      <w:r>
        <w:t xml:space="preserve">    "cv_in_plain_text_format": "Laurindo C. Benjamim\nPorto, Portugal | (+351) 93-344-3506 | laurindocbenjamim@gmail.com | https://www.linkedin.com/in/laurindocbenjamim/\n\nSummary\nPassionate and detail-oriented Data Engineer with over 3 years of experience in designing and implementing scalable data solutions. Proficient in ETL processes, data modeling, and data warehousing with expertise in Talend, DBT, and Azure Tools. Fluent in Portuguese and English, with a proven ability to work effectively in multicultural environments.\n\nCore Skills\n- Data Engineering: ETL processes, Data modeling, Data pipelines, Microsoft Fabric, Talend\n- Programming: Python, SQL\n- Cloud Platforms: Azure (Databricks, Data Factory), AWS, GCP\n- Data Warehousing &amp; BI: Star and Snowflake Schema, MS Power BI\n- Tools: Apache Airflow, Apache Kafka, shell scripting\n\nProfessional Experience\nData Engineer, Self-Initiated &amp; Academic Projects\nJanuary 2024 - Present\n- Designed and deployed a data pipeline leveraging Talend and DBT, improving data processing efficiency by 30%.\n- Normalized data from diverse sources to facilitate seamless integration into dashboards.\n- Created a weather data extraction tool ensuring a 95% data accuracy rate.\n\nPython and Web Development Trainer, Charkcoders, Gaia, Portugal\nSeptember 2023 – Present\n- Facilitated Python and web development training, achieving a 75-90% skills acquisition success rate.\n\nFull-Stack Developer, Instituto Politécnico Privado Esperança do Lubango, Angola\nJanuary 2018 - November 2021\n- Implemented a Java-based file management system, fulfilling 98% of project requirements.\n\nELT - Contas, Lda, Lubango, Angola\nMarch 2019 - September 2021\n- Developed a Laravel shopping application achieving 70% project scope completion.\n\nEducation\n-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https://www.d-tuning.com/profile/laurindo-c-benjamim\n",</w:t>
      </w:r>
    </w:p>
    <w:p>
      <w:r>
        <w:t xml:space="preserve">    "Changes Summary": "Key optimizations include the alignment of core skills with job requirements, specifically highlighting experience with Talend, DBT, and Azure Tools as requested in the job description. Clarified and quantified achievements in the professional experience section using specific metrics. Improved keyword usage to enhance ATS compatibility, ensuring talents such as ETL processes, data modeling, and cloud platform expertise are clearly reflected. Summary and Core Skills sections enhanced to grab recruiters' attention instantly, emphasizing language proficiency as a major asset given the multilingual job requirements."</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