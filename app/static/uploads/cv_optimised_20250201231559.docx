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"&lt;html&gt;\n&lt;head&gt;\n&lt;meta charset=\"UTF-8\"&gt;\n&lt;title&gt;Optimized CV - Laurindo C. Benjamim&lt;/title&gt;\n&lt;style&gt;\n  body { font-family: Arial, sans-serif; line-height: 1.6; }\n  .header, .section { margin-bottom: 20px; }\n  .header { font-size: 1.2em; font-weight: bold; text-align: center; margin-top: 20px; }\n  .section-title { font-size: 1.1em; font-weight: bold; margin-bottom: 10px; }\n&lt;/style&gt;\n&lt;/head&gt;\n&lt;body&gt;\n  &lt;div class=\"header\"&gt;\n    Laurindo C. Benjamim&lt;br&gt;\n    Porto, Portugal | (+351) 93-344-3506 | &lt;a href=\"mailto:laurindocbenjamim@gmail.com\"&gt;laurindocbenjamim@gmail.com&lt;/a&gt; | &lt;a href=\"https://www.linkedin.com/in/laurindocbenjamim/\"&gt;linkedin.com/in/laurindocbenjamim/&lt;/a&gt;\n  &lt;/div&gt;\n\n  &lt;div class=\"section\"&gt;\n    &lt;div class=\"section-title\"&gt;Summary&lt;/div&gt;\n    Experienced Data Engineer with over 3 years in designing and managing scalable data solutions, including ETL, data modeling, and data warehousing. Proficient in Python, SQL, and Azure Tools such as Databricks and Data Factory. Adept at enhancing data pipelines and ensuring data quality. Fluent in Portuguese and English, thriving in multicultural environments.\n  &lt;/div&gt;\n\n  &lt;div class=\"section\"&gt;\n    &lt;div class=\"section-title\"&gt;Core Skills&lt;/div&gt;\n    &lt;ul&gt;\n      &lt;li&gt;Data Engineering: ETL processes, Data modeling, Data pipelines, Microsoft Fabric, Apache Talend&lt;/li&gt;\n      &lt;li&gt;Programming: Python, SQL, JavaScript&lt;/li&gt;\n      &lt;li&gt;Cloud Platforms: Azure (Databricks, Data Factory), AWS, GCP&lt;/li&gt;\n      &lt;li&gt;Data Warehousing &amp; BI: Star and Snowflake Schema, MS Power BI&lt;/li&gt;\n      &lt;li&gt;Tools: Apache Airflow, Shell scripting&lt;/li&gt;\n    &lt;/ul&gt;\n  &lt;/div&gt;\n\n  &lt;div class=\"section\"&gt;\n    &lt;div class=\"section-title\"&gt;Professional Experience&lt;/div&gt;\n    &lt;strong&gt;Data Engineer&lt;/strong&gt;&lt;br&gt;\n    Self-Initiated &amp; Academic Projects | January 2024 - Present&lt;br&gt;\n    &lt;ul&gt;\n      &lt;li&gt;Designed and implemented an ETL pipeline to normalize solid waste management data, integrating it into dashboard solutions.&lt;/li&gt;\n      &lt;li&gt;Utilized Talend for efficient data transformation and loading, improving data accessibility.&lt;/li&gt;\n    &lt;/ul&gt;\n\n    &lt;strong&gt;Python and Web Development Trainer&lt;/strong&gt;&lt;br&gt;\n    Charkcoders, Gaia, Portugal | September 2023 – Present&lt;br&gt;\n    &lt;ul&gt;\n      &lt;li&gt;Mentored students in Python and web frameworks, achieving a 75-90% success rate in skills acquisition.&lt;/li&gt;\n    &lt;/ul&gt;\n\n    &lt;strong&gt;Full-Stack Developer&lt;/strong&gt;&lt;br&gt;\n    Instituto Politécnico Privado Esperança do Lubango, Angola | January 2018 - November 2021&lt;br&gt;\n    &lt;ul&gt;\n      &lt;li&gt;Developed a file management system in Java, achieving a 98% requirement implementation rate.&lt;/li&gt;\n    &lt;/ul&gt;\n  &lt;/div&gt;\n\n  &lt;div class=\"section\"&gt;\n    &lt;div class=\"section-title\"&gt;Education&lt;/div&gt;\n    &lt;ul&gt;\n      &lt;li&gt;Master's in Biomedical Engineering, Universidade Católica Portuguesa do Porto, Portugal (In Progress, 2023 – Present)&lt;/li&gt;\n      &lt;li&gt;Tecnologo em Analise e Desenvolvimento de Sistemas, AIEC Brasil (2021)&lt;/li&gt;\n      &lt;li&gt;Bachelor’s in Computer Engineering, Universidade José Eduardo dos Santos, Angola (2017)&lt;/li&gt;\n    &lt;/ul&gt;\n  &lt;/div&gt;\n\n  &lt;div class=\"section\"&gt;\n    &lt;div class=\"section-title\"&gt;Certifications&lt;/div&gt;\n    &lt;ul&gt;\n      &lt;li&gt;IBM Data Engineering Professional Certificate, Coursera (2024 – Present)&lt;/li&gt;\n      &lt;li&gt;IBM Full Stack Software Developer Professional Certificate, Coursera (2024)&lt;/li&gt;\n    &lt;/ul&gt;\n  &lt;/div&gt;\n\n  &lt;div class=\"section\"&gt;\n    &lt;div class=\"section-title\"&gt;Languages&lt;/div&gt;\n    &lt;ul&gt;\n      &lt;li&gt;Portuguese – Native&lt;/li&gt;\n      &lt;li&gt;English – Fluent&lt;/li&gt;\n      &lt;li&gt;Spanish – Basic&lt;/li&gt;\n    &lt;/ul&gt;\n  &lt;/div&gt;\n\n  &lt;div class=\"section\"&gt;\n    &lt;div class=\"section-title\"&gt;Portfolio&lt;/div&gt;\n    For project examples and additional work, please visit: &lt;a href=\"https://www.d-tuning.com/profile/laurindo-c-benjamim\"&gt;d-tuning.com/profile/laurindo-c-benjamim&lt;/a&gt;\n  &lt;/div&gt;\n&lt;/body&gt;\n&lt;/html&gt;",</w:t>
      </w:r>
    </w:p>
    <w:p>
      <w:r>
        <w:t xml:space="preserve">  "cv_in_docx_format": "&lt;html&gt;\n&lt;head&gt;\n&lt;meta charset=\"UTF-8\"&gt;\n&lt;title&gt;Optimized CV - Laurindo C. Benjamim&lt;/title&gt;\n&lt;style&gt;\n  body { font-family: Arial, sans-serif; line-height: 1.6; }\n  .header, .section { margin-bottom: 20px; }\n  .header { font-size: 1.2em; font-weight: bold; text-align: center; margin-top: 20px; }\n  .section-title { font-size: 1.1em; font-weight: bold; margin-bottom: 10px; }\n&lt;/style&gt;\n&lt;/head&gt;\n&lt;body&gt;\n  &lt;div class=\"header\"&gt;\n    Laurindo C. Benjamim&lt;br&gt;\n    Porto, Portugal | (+351) 93-344-3506 | &lt;a href=\"mailto:laurindocbenjamim@gmail.com\"&gt;laurindocbenjamim@gmail.com&lt;/a&gt; | &lt;a href=\"https://www.linkedin.com/in/laurindocbenjamim/\"&gt;linkedin.com/in/laurindocbenjamim/&lt;/a&gt;\n  &lt;/div&gt;\n\n  &lt;div class=\"section\"&gt;\n    &lt;div class=\"section-title\"&gt;Summary&lt;/div&gt;\n    Experienced Data Engineer with over 3 years in designing and managing scalable data solutions, including ETL, data modeling, and data warehousing. Proficient in Python, SQL, and Azure Tools such as Databricks and Data Factory. Adept at enhancing data pipelines and ensuring data quality. Fluent in Portuguese and English, thriving in multicultural environments.\n  &lt;/div&gt;\n\n  &lt;div class=\"section\"&gt;\n    &lt;div class=\"section-title\"&gt;Core Skills&lt;/div&gt;\n    &lt;ul&gt;\n      &lt;li&gt;Data Engineering: ETL processes, Data modeling, Data pipelines, Microsoft Fabric, Apache Talend&lt;/li&gt;\n      &lt;li&gt;Programming: Python, SQL, JavaScript&lt;/li&gt;\n      &lt;li&gt;Cloud Platforms: Azure (Databricks, Data Factory), AWS, GCP&lt;/li&gt;\n      &lt;li&gt;Data Warehousing &amp; BI: Star and Snowflake Schema, MS Power BI&lt;/li&gt;\n      &lt;li&gt;Tools: Apache Airflow, Shell scripting&lt;/li&gt;\n    &lt;/ul&gt;\n  &lt;/div&gt;\n\n  &lt;div class=\"section\"&gt;\n    &lt;div class=\"section-title\"&gt;Professional Experience&lt;/div&gt;\n    &lt;strong&gt;Data Engineer&lt;/strong&gt;&lt;br&gt;\n    Self-Initiated &amp; Academic Projects | January 2024 - Present&lt;br&gt;\n    &lt;ul&gt;\n      &lt;li&gt;Designed and implemented an ETL pipeline to normalize solid waste management data, integrating it into dashboard solutions.&lt;/li&gt;\n      &lt;li&gt;Utilized Talend for efficient data transformation and loading, improving data accessibility.&lt;/li&gt;\n    &lt;/ul&gt;\n\n    &lt;strong&gt;Python and Web Development Trainer&lt;/strong&gt;&lt;br&gt;\n    Charkcoders, Gaia, Portugal | September 2023 – Present&lt;br&gt;\n    &lt;ul&gt;\n      &lt;li&gt;Mentored students in Python and web frameworks, achieving a 75-90% success rate in skills acquisition.&lt;/li&gt;\n    &lt;/ul&gt;\n\n    &lt;strong&gt;Full-Stack Developer&lt;/strong&gt;&lt;br&gt;\n    Instituto Politécnico Privado Esperança do Lubango, Angola | January 2018 - November 2021&lt;br&gt;\n    &lt;ul&gt;\n      &lt;li&gt;Developed a file management system in Java, achieving a 98% requirement implementation rate.&lt;/li&gt;\n    &lt;/ul&gt;\n  &lt;/div&gt;\n\n  &lt;div class=\"section\"&gt;\n    &lt;div class=\"section-title\"&gt;Education&lt;/div&gt;\n    &lt;ul&gt;\n      &lt;li&gt;Master's in Biomedical Engineering, Universidade Católica Portuguesa do Porto, Portugal (In Progress, 2023 – Present)&lt;/li&gt;\n      &lt;li&gt;Tecnologo em Analise e Desenvolvimento de Sistemas, AIEC Brasil (2021)&lt;/li&gt;\n      &lt;li&gt;Bachelor’s in Computer Engineering, Universidade José Eduardo dos Santos, Angola (2017)&lt;/li&gt;\n    &lt;/ul&gt;\n  &lt;/div&gt;\n\n  &lt;div class=\"section\"&gt;\n    &lt;div class=\"section-title\"&gt;Certifications&lt;/div&gt;\n    &lt;ul&gt;\n      &lt;li&gt;IBM Data Engineering Professional Certificate, Coursera (2024 – Present)&lt;/li&gt;\n      &lt;li&gt;IBM Full Stack Software Developer Professional Certificate, Coursera (2024)&lt;/li&gt;\n    &lt;/ul&gt;\n  &lt;/div&gt;\n\n  &lt;div class=\"section\"&gt;\n    &lt;div class=\"section-title\"&gt;Languages&lt;/div&gt;\n    &lt;ul&gt;\n      &lt;li&gt;Portuguese – Native&lt;/li&gt;\n      &lt;li&gt;English – Fluent&lt;/li&gt;\n      &lt;li&gt;Spanish – Basic&lt;/li&gt;\n    &lt;/ul&gt;\n  &lt;/div&gt;\n\n  &lt;div class=\"section\"&gt;\n    &lt;div class=\"section-title\"&gt;Portfolio&lt;/div&gt;\n    For project examples and additional work, please visit: &lt;a href=\"https://www.d-tuning.com/profile/laurindo-c-benjamim\"&gt;d-tuning.com/profile/laurindo-c-benjamim&lt;/a&gt;\n  &lt;/div&gt;\n&lt;/body&gt;\n&lt;/html&gt;",</w:t>
      </w:r>
    </w:p>
    <w:p>
      <w:r>
        <w:t xml:space="preserve">  "cv_in_plain_text_format": "Laurindo C. Benjamim\nPorto, Portugal | (+351) 93-344-3506 | laurindocbenjamim@gmail.com | linkedin.com/in/laurindocbenjamim/\n\nSummary:\nExperienced Data Engineer with over 3 years in designing and managing scalable data solutions, including ETL, data modeling, and data warehousing. Proficient in Python, SQL, and Azure Tools such as Databricks and Data Factory. Adept at enhancing data pipelines and ensuring data quality. Fluent in Portuguese and English, thriving in multicultural environments.\n\nCore Skills:\n- Data Engineering: ETL processes, Data modeling, Data pipelines, Microsoft Fabric, Apache Talend\n- Programming: Python, SQL, JavaScript\n- Cloud Platforms: Azure (Databricks, Data Factory), AWS, GCP\n- Data Warehousing &amp; BI: Star and Snowflake Schema, MS Power BI\n- Tools: Apache Airflow, Shell scripting\n\nProfessional Experience:\nData Engineer\nSelf-Initiated &amp; Academic Projects | January 2024 - Present\n- Designed and implemented an ETL pipeline to normalize solid waste management data, integrating it into dashboard solutions.\n- Utilized Talend for efficient data transformation and loading, improving data accessibility.\n\nPython and Web Development Trainer\nCharkcoders, Gaia, Portugal | September 2023 – Present\n- Mentored students in Python and web frameworks, achieving a 75-90% success rate in skills acquisition.\n\nFull-Stack Developer\nInstituto Politécnico Privado Esperança do Lubango, Angola | January 2018 - November 2021\n- Developed a file management system in Java, achieving a 98% requirement implementation rate.\n\nEducation:\n-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d-tuning.com/profile/laurindo-c-benjamim\n",</w:t>
      </w:r>
    </w:p>
    <w:p>
      <w:r>
        <w:t xml:space="preserve">  "Changes Summary": [</w:t>
      </w:r>
    </w:p>
    <w:p>
      <w:r>
        <w:t xml:space="preserve">    "Aligned skills to match the job listing by emphasizing Talend and Azure tools such as Databricks and Data Factory.",</w:t>
      </w:r>
    </w:p>
    <w:p>
      <w:r>
        <w:t xml:space="preserve">    "Enhanced the summary by focusing on key job requirements such as ETL, data pipelines, and ensuring data quality.",</w:t>
      </w:r>
    </w:p>
    <w:p>
      <w:r>
        <w:t xml:space="preserve">    "Reformatted professional experience to highlight relevant data engineering projects and tools, like Talend.",</w:t>
      </w:r>
    </w:p>
    <w:p>
      <w:r>
        <w:t xml:space="preserve">    "Utilized quantifiable metrics where applicable, such as achieving a 98% requirement implementation rate.",</w:t>
      </w:r>
    </w:p>
    <w:p>
      <w:r>
        <w:t xml:space="preserve">    "Ensured the CV content is ATS-friendly by using the right keywords and structuring information for easy parsing."</w:t>
      </w:r>
    </w:p>
    <w:p>
      <w:r>
        <w:t xml:space="preserve">  ]</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