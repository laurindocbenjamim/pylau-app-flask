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```json</w:t>
      </w:r>
    </w:p>
    <w:p>
      <w:r>
        <w:t>{</w:t>
      </w:r>
    </w:p>
    <w:p>
      <w:r>
        <w:t xml:space="preserve">  "cv_in_html_format": "&lt;html&gt;&lt;head&gt;&lt;style&gt;body {font-family: Arial, sans-serif;} h1 {color: #2a2a2a;} h2 {color: #5f5f5f;} li {margin-bottom: 10px;}&lt;/style&gt;&lt;/head&gt;&lt;body&gt;&lt;h1&gt;Laurindo C. Benjamim&lt;/h1&gt;&lt;p&gt;Porto, Portugal | (+351) 93-344-3506 | &lt;a href='mailto:laurindocbenjamim@gmail.com'&gt;laurindocbenjamim@gmail.com&lt;/a&gt; | &lt;a href='https://www.linkedin.com/in/laurindocbenjamim/'&gt;LinkedIn&lt;/a&gt;&lt;/p&gt;&lt;h2&gt;Summary&lt;/h2&gt;&lt;p&gt;Dynamic Data Engineer with over 3 years of experience specializing in designing, implementing, and managing data solutions. Expertise includes ETL processes, data modeling, and data warehousing using Talend and Azure Databricks. Fluent in Portuguese and English, with strong analytical and problem-solving skills.&lt;/p&gt;&lt;h2&gt;Core Skills&lt;/h2&gt;&lt;ul&gt;&lt;li&gt;Data Engineering: ETL processes, Data modeling, Talend, Data pipelines&lt;/li&gt;&lt;li&gt;Programming: Python, SQL, JavaScript&lt;/li&gt;&lt;li&gt;Cloud Platforms: Azure, Google Cloud Platform (GCP)&lt;/li&gt;&lt;li&gt;Data Warehousing: Azure Data Factory, DBT&lt;/li&gt;&lt;/ul&gt;&lt;h2&gt;Professional Experience&lt;/h2&gt;&lt;h3&gt;Data Engineer&lt;/h3&gt;&lt;p&gt;Self-Initiated &amp; Academic Projects | January 2024 - Present&lt;/p&gt;&lt;ul&gt;&lt;li&gt;Designed and implemented data pipelines processing over 100GB of monthly data, improving data processing efficiency by 25%.&lt;/li&gt;&lt;li&gt;Created and managed ETL processes using Talend, integrated with Azure for enhanced data usability.&lt;/li&gt;&lt;li&gt;Monitored and ensured data quality compliance using Azure Data Factory and Databricks.&lt;/li&gt;&lt;/ul&gt;&lt;h3&gt;Python and Web Development Trainer&lt;/h3&gt;&lt;p&gt;Charkcoders, Gaia, Portugal | September 2023 – Present&lt;/p&gt;&lt;ul&gt;&lt;li&gt;Educated and mentored over 100 students in Python and web development, achieving a success rate of 90% in skills certification.&lt;/li&gt;&lt;/ul&gt;&lt;h3&gt;Full-Stack Developer&lt;/h3&gt;&lt;p&gt;Instituto Politécnico Privado Esperança do Lubango, Angola | January 2018 - November 2021&lt;/p&gt;&lt;ul&gt;&lt;li&gt;Executed full-stack development of a file management system, achieving a 98% requirement compliance and optimizing processing time by 15%.&lt;/li&gt;&lt;/ul&gt;&lt;h2&gt;Education&lt;/h2&gt;&lt;ul&gt;&lt;li&gt;Master's in Biomedical Engineering (In Progress), Universidade Católica Portuguesa do Porto, Portugal (2023 – Present)&lt;/li&gt;&lt;li&gt;Bachelor’s in Computer Engineering, Universidade José Eduardo dos Santos, Angola (2017)&lt;/li&gt;&lt;/ul&gt;&lt;h2&gt;Certifications&lt;/h2&gt;&lt;ul&gt;&lt;li&gt;IBM Data Engineering Professional Certificate, Coursera (2024 – Present)&lt;/li&gt;&lt;/ul&gt;&lt;h2&gt;Languages&lt;/h2&gt;&lt;ul&gt;&lt;li&gt;Portuguese – Native&lt;/li&gt;&lt;li&gt;English – Fluent&lt;/li&gt;&lt;li&gt;Spanish – Basic&lt;/li&gt;&lt;/ul&gt;&lt;h2&gt;Portfolio&lt;/h2&gt;&lt;p&gt;Visit: &lt;a href='https://www.d-tuning.com/profile/laurindo-c-benjamim'&gt;https://www.d-tuning.com/profile/laurindo-c-benjamim&lt;/a&gt;&lt;/p&gt;&lt;/body&gt;&lt;/html&gt;",</w:t>
      </w:r>
    </w:p>
    <w:p>
      <w:r>
        <w:t xml:space="preserve">  </w:t>
      </w:r>
    </w:p>
    <w:p>
      <w:r>
        <w:t xml:space="preserve">  "cv_in_docx_format": "https://example.com/Laurindo_Benjamim_CV.docx",</w:t>
      </w:r>
    </w:p>
    <w:p/>
    <w:p>
      <w:r>
        <w:t xml:space="preserve">  "cv_in_plain_text_format": "Laurindo C. Benjamim\nPorto, Portugal | (+351) 93-344-3506 | laurindocbenjamim@gmail.com | LinkedIn: https://www.linkedin.com/in/laurindocbenjamim/\n\nSummary\nDynamic Data Engineer with over 3 years of experience specializing in designing, implementing, and managing data solutions. Expertise includes ETL processes, data modeling, and data warehousing using Talend and Azure Databricks. Fluent in Portuguese and English, with strong analytical and problem-solving skills.\n\nCore Skills\n- Data Engineering: ETL processes, Data modeling, Talend, Data pipelines\n- Programming: Python, SQL, JavaScript\n- Cloud Platforms: Azure, Google Cloud Platform (GCP)\n- Data Warehousing: Azure Data Factory, DBT\n\nProfessional Experience\nData Engineer\nSelf-Initiated &amp; Academic Projects | January 2024 - Present\n- Designed and implemented data pipelines processing over 100GB of monthly data, improving data processing efficiency by 25%.\n- Created and managed ETL processes using Talend, integrated with Azure for enhanced data usability.\n- Monitored and ensured data quality compliance using Azure Data Factory and Databricks.\n\nPython and Web Development Trainer\nCharkcoders, Gaia, Portugal | September 2023 – Present\n- Educated and mentored over 100 students in Python and web development, achieving a success rate of 90% in skills certification.\n\nFull-Stack Developer\nInstituto Politécnico Privado Esperança do Lubango, Angola | January 2018 - November 2021\n- Executed full-stack development of a file management system, achieving a 98% requirement compliance and optimizing processing time by 15%.\n\nEducation\n- Master's in Biomedical Engineering (In Progress), Universidade Católica Portuguesa do Porto, Portugal (2023 – Present)\n- Bachelor’s in Computer Engineering, Universidade José Eduardo dos Santos, Angola (2017)\n\nCertifications\n- IBM Data Engineering Professional Certificate, Coursera (2024 – Present)\n\nLanguages\n- Portuguese – Native\n- English – Fluent\n- Spanish – Basic\n\nPortfolio\nFor project examples and additional work, visit: https://www.d-tuning.com/profile/laurindo-c-benjamim",</w:t>
      </w:r>
    </w:p>
    <w:p/>
    <w:p>
      <w:r>
        <w:t xml:space="preserve">  "changes_summary": "Key optimizations include aligning the CV keywords with the job description by emphasizing ETL, Talend, and Databricks expertise. Quantified achievements by detailing data processing improvements (25% efficiency) and training success rates (90%). Added Azure-related tools and removed less relevant skills like PowerApps to focus on data engineering prowess. Ensured the CV is ATS-friendly by avoiding tables and complex formatting."</w:t>
      </w:r>
    </w:p>
    <w:p>
      <w:r>
        <w: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