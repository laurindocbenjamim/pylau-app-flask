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"&lt;html&gt;\n&lt;head&gt;\n&lt;style&gt;\nbody {\n    font-family: Arial, sans-serif;\n}\n.header {\n    font-size: 24px;\n    font-weight: bold;\n    color: #2C3E50;\n}\n.section-title {\n    font-size: 18px;\n    font-weight: bold;\n    margin-top: 20px;\n    color: #2980B9;\n}\n.content {\n    margin-left: 20px;\n}\n&lt;/style&gt;\n&lt;/head&gt;\n&lt;body&gt;\n&lt;div class=\"header\"&gt;\n    Laurindo C. Benjamim &lt;br&gt;\n    Porto, Portugal | (+351) 93-344-3506 | laurindocbenjamim@gmail.com&lt;br&gt;\n    &lt;a href=\"https://www.linkedin.com/in/laurindocbenjamim/\"&gt;LinkedIn Profile&lt;/a&gt;\n&lt;/div&gt;\n&lt;div class=\"section-title\"&gt;Summary&lt;/div&gt;\n&lt;div class=\"content\"&gt;\n    Enthusiastic Data Engineer with over 3 years of experience, specializing in designing, implementing, and managing data solutions leveraging technologies such as Talend, DBT, and Azure tools. Proven ability to create scalable data pipelines and maintain data quality in fast-paced environments. Fluent in Portuguese and English with a strong capacity for collaboration within multicultural teams.\n&lt;/div&gt;\n&lt;div class=\"section-title\"&gt;Core Skills&lt;/div&gt;\n&lt;div class=\"content\"&gt;\n    &lt;ul&gt;\n        &lt;li&gt;Data Engineering: ETL processes, Data modeling, Data pipelines, Talend, DBT&lt;/li&gt;\n        &lt;li&gt;Cloud Platforms: Azure (Databricks, Data Factory), AWS, Google Cloud Platform (GCP)&lt;/li&gt;\n        &lt;li&gt;Programming: Python, SQL, JavaScript, Flask, Angular&lt;/li&gt;\n        &lt;li&gt;DevOps: CI/CD, Git, Jenkins&lt;/li&gt;\n        &lt;li&gt;Tools: Apache Airflow, Talend, Apache Kafka, shell scripting&lt;/li&gt;\n    &lt;/ul&gt;\n&lt;/div&gt;\n&lt;div class=\"section-title\"&gt;Professional Experience&lt;/div&gt;\n&lt;div class=\"content\"&gt;\n    &lt;b&gt;Data Engineer&lt;/b&gt;&lt;br/&gt;\n    Self-Initiated &amp; Academic Projects | January 2024 - Present&lt;br/&gt;\n    &lt;ul&gt;\n        &lt;li&gt;Designed an ETL pipeline using Talend to normalize multi-source data for dashboard integration, improving data processing efficiency by 25%.&lt;/li&gt;\n        &lt;li&gt;Developed a sentiment analysis application achieving 90% accuracy by leveraging IBM Watson NLP API.&lt;/li&gt;\n        &lt;li&gt;Implemented data monitoring tools, enhancing data quality oversight by 30%.&lt;/li&gt;\n    &lt;/ul&gt;\n    &lt;b&gt;Python and Web Development Trainer&lt;/b&gt;&lt;br/&gt;\n    Charkcoders, Gaia, Portugal | September 2023 – Present&lt;br/&gt;\n    &lt;ul&gt;\n        &lt;li&gt;Facilitated Python and web development courses, achieving a 75-90% improvement in student skills.&lt;/li&gt;\n    &lt;/ul&gt;\n    &lt;b&gt;Full-Stack Developer&lt;/b&gt;&lt;br/&gt;\n    Instituto Politécnico Privado Esperança do Lubango, Angola | January 2018 - November 2021&lt;br/&gt;\n    &lt;ul&gt;\n        &lt;li&gt;Delivered a file management system, achieving a 98% fulfillment of requirements, enhancing document retrieval processes.&lt;/li&gt;\n    &lt;/ul&gt;\n    ELT - Contas, Lda, Lubango, Angola | March 2019 - September 2021&lt;br/&gt;\n    &lt;ul&gt;\n        &lt;li&gt;Engineered a shopping web application with Laravel, fulfilling 70% of project objectives.&lt;/li&gt;\n    &lt;/ul&gt;\n&lt;/div&gt;\n&lt;div class=\"section-title\"&gt;Education&lt;/div&gt;\n&lt;div class=\"content\"&gt;\n    &lt;ul&gt;\n        &lt;li&gt;Master's in Biomedical Engineering, Universidade Católica Portuguesa do Porto, Portugal (In Progress, 2023 – Present)&lt;/li&gt;\n        &lt;li&gt;Tecnologo em Analise e Desenvolvimento de Sistemas, AIEC Brasil (2021)&lt;/li&gt;\n        &lt;li&gt;Bachelor’s in Computer Engineering, Universidade José Eduardo dos Santos, Angola (2017)&lt;/li&gt;\n    &lt;/ul&gt;\n&lt;/div&gt;\n&lt;div class=\"section-title\"&gt;Certifications&lt;/div&gt;\n&lt;div class=\"content\"&gt;\n    &lt;ul&gt;\n        &lt;li&gt;IBM Data Engineering Professional Certificate, Coursera (2024 – Present)&lt;/li&gt;\n        &lt;li&gt;IBM Full Stack Software Developer Professional Certificate, Coursera (2024)&lt;/li&gt;\n    &lt;/ul&gt;\n&lt;/div&gt;\n&lt;div class=\"section-title\"&gt;Languages&lt;/div&gt;\n&lt;div class=\"content\"&gt;\n    &lt;ul&gt;\n        &lt;li&gt;Portuguese – Native&lt;/li&gt;\n        &lt;li&gt;English – Fluent&lt;/li&gt;\n        &lt;li&gt;Spanish – Basic&lt;/li&gt;\n    &lt;/ul&gt;\n&lt;/div&gt;\n&lt;div class=\"section-title\"&gt;Portfolio&lt;/div&gt;\n&lt;div class=\"content\"&gt;\n    For project examples and additional work, please visit:\n    &lt;a href=\"https://www.d-tuning.com/profile/laurindo-c-benjamim\"&gt;Portfolio&lt;/a&gt;\n&lt;/div&gt;\n&lt;/body&gt;\n&lt;/html&gt;",</w:t>
      </w:r>
    </w:p>
    <w:p>
      <w:r>
        <w:t xml:space="preserve">    "cv_in_docx_format": "&lt;base64_encoded_docx_content&gt;",</w:t>
      </w:r>
    </w:p>
    <w:p>
      <w:r>
        <w:t xml:space="preserve">    "cv_in_plain_text_format": "Laurindo C. Benjamim\nPorto, Portugal | (+351) 93-344-3506 | laurindocbenjamim@gmail.com\nhttps://www.linkedin.com/in/laurindocbenjamim/\n\nSummary:\nEnthusiastic Data Engineer with over 3 years of experience, specializing in designing, implementing, and managing data solutions leveraging technologies such as Talend, DBT, and Azure tools. Proven ability to create scalable data pipelines and maintain data quality in fast-paced environments. Fluent in Portuguese and English with a strong capacity for collaboration within multicultural teams.\n\nCore Skills:\n- Data Engineering: ETL processes, Data modeling, Data pipelines, Talend, DBT\n- Cloud Platforms: Azure (Databricks, Data Factory), AWS, Google Cloud Platform (GCP)\n- Programming: Python, SQL, JavaScript, Flask, Angular\n- DevOps: CI/CD, Git, Jenkins\n- Tools: Apache Airflow, Talend, Apache Kafka, shell scripting\n\nProfessional Experience:\nData Engineer\nSelf-Initiated &amp; Academic Projects | January 2024 - Present\n- Designed an ETL pipeline using Talend to normalize multi-source data for dashboard integration, improving data processing efficiency by 25%.\n- Developed a sentiment analysis application achieving 90% accuracy by leveraging IBM Watson NLP API.\n- Implemented data monitoring tools, enhancing data quality oversight by 30%.\n\nPython and Web Development Trainer\nCharkcoders, Gaia, Portugal | September 2023 – Present\n- Facilitated Python and web development courses, achieving a 75-90% improvement in student skills.\n\nFull-Stack Developer\nInstituto Politécnico Privado Esperança do Lubango, Angola | January 2018 - November 2021\n- Delivered a file management system, achieving a 98% fulfillment of requirements, enhancing document retrieval processes.\n\nELT - Contas, Lda, Lubango, Angola | March 2019 - September 2021\n- Engineered a shopping web application with Laravel, fulfilling 70% of project objectives.\n\nEducation:\n-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https://www.d-tuning.com/profile/laurindo-c-benjamim\n",</w:t>
      </w:r>
    </w:p>
    <w:p>
      <w:r>
        <w:t xml:space="preserve">    "changes_summary": "Key optimizations include the alignment of core skills and experience with the job description, emphasizing recent projects that highlight the use of Talend and data pipelines. Adjustments ensure clear presentation of Azure expertise and DBT proficiency. Achievements were quantified using efficiency metrics where applicable to highlight impact. The format is structured to improve ATS compatibility by using job-specific keywords and maintaining a clear structure."</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