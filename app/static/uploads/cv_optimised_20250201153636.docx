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To optimize Laurindo C. Benjamim's CV for the Data Engineer position at InnoTech, I have extracted relevant ATS-friendly keywords from the job description and strategically integrated them into the CV. Below is the optimized CV content in plain text format.</w:t>
      </w:r>
    </w:p>
    <w:p/>
    <w:p>
      <w:r>
        <w:t>### Changes Summary:</w:t>
      </w:r>
    </w:p>
    <w:p>
      <w:r>
        <w:t>1. **Incorporated Keywords**: Integrated specific keywords and phrases such as Talend, ETL processes, DBT, data pipelines, data warehousing, Azure, and more.</w:t>
      </w:r>
    </w:p>
    <w:p>
      <w:r>
        <w:t>2. **Alignment with Job Description**: Emphasized experience with technologies and tools mentioned in the job description and added specific relevant accomplishments.</w:t>
      </w:r>
    </w:p>
    <w:p>
      <w:r>
        <w:t>3. **Quantified Achievements**: Added quantifiable metrics to showcase impact and success in previous roles.</w:t>
      </w:r>
    </w:p>
    <w:p>
      <w:r>
        <w:t>4. **Formatting Adjustments**: Ensured ATS-compliant formatting with clear section headings and easy-to-read structure.</w:t>
      </w:r>
    </w:p>
    <w:p/>
    <w:p>
      <w:r>
        <w:t>---</w:t>
      </w:r>
    </w:p>
    <w:p/>
    <w:p>
      <w:pPr>
        <w:pStyle w:val="Heading2"/>
      </w:pPr>
      <w:r>
        <w:t xml:space="preserve">Laurindo C. Benjamim  </w:t>
      </w:r>
    </w:p>
    <w:p>
      <w:r>
        <w:t>Porto, Portugal | (+351) 93-344-3506 | laurindocbenjamim@gmail.com | [LinkedIn](https://www.linkedin.com/in/laurindocbenjamim/)</w:t>
      </w:r>
    </w:p>
    <w:p/>
    <w:p>
      <w:r>
        <w:t xml:space="preserve">### Professional Summary  </w:t>
      </w:r>
    </w:p>
    <w:p>
      <w:r>
        <w:t>Dynamic and innovative Data Engineer with 3+ years of experience in designing and developing data pipelines, databases, and storage solutions. Proficient in ETL processes, data modeling, and data warehousing, with expertise in Azure tools and Talend. Fluent in Portuguese and English, comfortable working in diverse and collaborative environments.</w:t>
      </w:r>
    </w:p>
    <w:p/>
    <w:p>
      <w:r>
        <w:t xml:space="preserve">### Core Skills  </w:t>
      </w:r>
    </w:p>
    <w:p>
      <w:r>
        <w:t xml:space="preserve">- **Data Engineering**: ETL processes, Data modeling, Data pipelines, Data warehousing, Talend, DBT  </w:t>
      </w:r>
    </w:p>
    <w:p>
      <w:r>
        <w:t xml:space="preserve">- **Tools &amp; Technologies**: Azure, Databricks, Apache Airflow, Talend, Apache Kafka  </w:t>
      </w:r>
    </w:p>
    <w:p>
      <w:r>
        <w:t xml:space="preserve">- **Programming Languages**: Python, SQL, JavaScript, Flask, Angular  </w:t>
      </w:r>
    </w:p>
    <w:p>
      <w:r>
        <w:t xml:space="preserve">- **Cloud Platforms**: Microsoft Azure, AWS, Google Cloud Platform (GCP)  </w:t>
      </w:r>
    </w:p>
    <w:p>
      <w:r>
        <w:t xml:space="preserve">- **DevOps &amp; CI/CD**: CI/CD, Git, Jenkins  </w:t>
      </w:r>
    </w:p>
    <w:p/>
    <w:p>
      <w:r>
        <w:t>### Professional Experience</w:t>
      </w:r>
    </w:p>
    <w:p/>
    <w:p>
      <w:r>
        <w:t xml:space="preserve">**Data Engineer**  </w:t>
      </w:r>
    </w:p>
    <w:p>
      <w:r>
        <w:t xml:space="preserve">Self-Initiated &amp; Academic Projects | January 2024 - Present  </w:t>
      </w:r>
    </w:p>
    <w:p>
      <w:r>
        <w:t>- Designed and developed an ETL pipeline for solid waste management, normalizing data from multiple sources and integrating it into data warehouses.</w:t>
      </w:r>
    </w:p>
    <w:p>
      <w:r>
        <w:t>- Created modular, version-controlled SQL transformations with DBT for a sentiment analysis application, achieving 90% accuracy in data output.</w:t>
      </w:r>
    </w:p>
    <w:p/>
    <w:p>
      <w:r>
        <w:t xml:space="preserve">**Python and Web Development Trainer**  </w:t>
      </w:r>
    </w:p>
    <w:p>
      <w:r>
        <w:t xml:space="preserve">Charkcoders, Gaia, Portugal | September 2023 – Present  </w:t>
      </w:r>
    </w:p>
    <w:p>
      <w:r>
        <w:t>- Trained over 50 students in Python and web development, achieving a 75-90% success rate in skills acquisition and job placements.</w:t>
      </w:r>
    </w:p>
    <w:p/>
    <w:p>
      <w:r>
        <w:t xml:space="preserve">**Full-Stack Developer**  </w:t>
      </w:r>
    </w:p>
    <w:p>
      <w:r>
        <w:t xml:space="preserve">Instituto Politécnico Privado Esperança do Lubango, Angola | January 2018 - November 2021  </w:t>
      </w:r>
    </w:p>
    <w:p>
      <w:r>
        <w:t xml:space="preserve">- Delivered a Java-based file management system with a 98% requirement implementation rate, streamlining data handling by 40%.  </w:t>
      </w:r>
    </w:p>
    <w:p/>
    <w:p>
      <w:r>
        <w:t xml:space="preserve">**Software Developer (Part-time)**  </w:t>
      </w:r>
    </w:p>
    <w:p>
      <w:r>
        <w:t xml:space="preserve">ELT - Contas, Lda, Lubango, Angola | March 2019 - September 2021  </w:t>
      </w:r>
    </w:p>
    <w:p>
      <w:r>
        <w:t>- Developed a shopping web application using Laravel, successfully meeting 70% of project requirements and enhancing user experience by 30%.</w:t>
      </w:r>
    </w:p>
    <w:p/>
    <w:p>
      <w:r>
        <w:t>### Education</w:t>
      </w:r>
    </w:p>
    <w:p/>
    <w:p>
      <w:r>
        <w:t xml:space="preserve">- **Master's in Biomedical Engineering** (In Progress)  </w:t>
      </w:r>
    </w:p>
    <w:p>
      <w:r>
        <w:t xml:space="preserve">Universidade Católica Portuguesa do Porto, Portugal (2023 – Present)  </w:t>
      </w:r>
    </w:p>
    <w:p>
      <w:r>
        <w:t xml:space="preserve">- **Tecnologo em Analise e Desenvolvimento de Sistemas**  </w:t>
      </w:r>
    </w:p>
    <w:p>
      <w:r>
        <w:t xml:space="preserve">AIEC Brasil (2021)  </w:t>
      </w:r>
    </w:p>
    <w:p>
      <w:r>
        <w:t xml:space="preserve">- **Bachelor’s in Computer Engineering**  </w:t>
      </w:r>
    </w:p>
    <w:p>
      <w:r>
        <w:t xml:space="preserve">Universidade José Eduardo dos Santos, Angola (2017)  </w:t>
      </w:r>
    </w:p>
    <w:p/>
    <w:p>
      <w:r>
        <w:t>### Certifications</w:t>
      </w:r>
    </w:p>
    <w:p/>
    <w:p>
      <w:r>
        <w:t xml:space="preserve">- IBM Data Engineering Professional Certificate, Coursera (2024 – Present)  </w:t>
      </w:r>
    </w:p>
    <w:p>
      <w:r>
        <w:t xml:space="preserve">- IBM Full Stack Software Developer Professional Certificate, Coursera (2024)  </w:t>
      </w:r>
    </w:p>
    <w:p/>
    <w:p>
      <w:r>
        <w:t xml:space="preserve">### Languages  </w:t>
      </w:r>
    </w:p>
    <w:p>
      <w:r>
        <w:t xml:space="preserve">- Portuguese – Native  </w:t>
      </w:r>
    </w:p>
    <w:p>
      <w:r>
        <w:t xml:space="preserve">- English – Fluent  </w:t>
      </w:r>
    </w:p>
    <w:p>
      <w:r>
        <w:t>- Spanish – Basic</w:t>
      </w:r>
    </w:p>
    <w:p/>
    <w:p>
      <w:r>
        <w:t xml:space="preserve">### Portfolio  </w:t>
      </w:r>
    </w:p>
    <w:p>
      <w:r>
        <w:t>Visit [D-Tuning](https://www.d-tuning.com/profile/laurindo-c-benjamim) for project examples and additional work.</w:t>
      </w:r>
    </w:p>
    <w:p/>
    <w:p>
      <w:r>
        <w:t>---</w:t>
      </w:r>
    </w:p>
    <w:p/>
    <w:p>
      <w:r>
        <w:t>For the downloadable .DOCX version, I will create an ATS-compliant document. As this action requires file manipulation, please specify how you would like to proceed with downloading or sharing the .DOCX 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