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Certainly! Here is the optimized CV for the Data Engineer position at InnoTech:</w:t>
      </w:r>
    </w:p>
    <w:p/>
    <w:p>
      <w:r>
        <w:t>```markdown</w:t>
      </w:r>
    </w:p>
    <w:p>
      <w:r>
        <w:t># Curriculum Vitae</w:t>
      </w:r>
    </w:p>
    <w:p/>
    <w:p>
      <w:pPr>
        <w:pStyle w:val="Heading2"/>
      </w:pPr>
      <w:r>
        <w:t>Laurindo C. Benjamim</w:t>
      </w:r>
    </w:p>
    <w:p>
      <w:r>
        <w:t>Porto, Portugal | (+351) 93-344-3506 | laurindocbenjamim@gmail.com | [LinkedIn](https://www.linkedin.com/in/laurindocbenjamim/)</w:t>
      </w:r>
    </w:p>
    <w:p/>
    <w:p>
      <w:r>
        <w:t>---</w:t>
      </w:r>
    </w:p>
    <w:p/>
    <w:p>
      <w:r>
        <w:t>### Summary</w:t>
      </w:r>
    </w:p>
    <w:p/>
    <w:p>
      <w:r>
        <w:t>Dynamic Data Engineer with over 3 years of experience in designing and developing data pipelines, databases, and storage solutions. Proficient in ETL processes, data modeling, and data warehousing. Skilled in Talend, DBT, and Azure tools including Databricks and Azure Data Factory. Fluent in Portuguese and English, with a strong ability to collaborate in multicultural environments. Possess CPLP nationality, making EU employment seamless.</w:t>
      </w:r>
    </w:p>
    <w:p/>
    <w:p>
      <w:r>
        <w:t>---</w:t>
      </w:r>
    </w:p>
    <w:p/>
    <w:p>
      <w:r>
        <w:t>### Core Skills</w:t>
      </w:r>
    </w:p>
    <w:p/>
    <w:p>
      <w:r>
        <w:t>- **Data Engineering:** Design and implementation of ETL processes, data pipelines, and storage solutions</w:t>
      </w:r>
    </w:p>
    <w:p>
      <w:r>
        <w:t>- **Programming:** Python, SQL, JavaScript, Flask, Angular</w:t>
      </w:r>
    </w:p>
    <w:p>
      <w:r>
        <w:t>- **Cloud Platforms:** Azure (Databricks, Data Factory), AWS, Google Cloud Platform (GCP)</w:t>
      </w:r>
    </w:p>
    <w:p>
      <w:r>
        <w:t>- **Tools:** Talend, DBT, Apache Airflow, Apache Kafka, shell scripting</w:t>
      </w:r>
    </w:p>
    <w:p>
      <w:r>
        <w:t>- **Data Warehousing &amp; BI:** Star and Snowflake Schema, IBM Cognos Analytics, MS Power BI</w:t>
      </w:r>
    </w:p>
    <w:p>
      <w:r>
        <w:t>- **DevOps:** CI/CD, Git, Jenkins</w:t>
      </w:r>
    </w:p>
    <w:p/>
    <w:p>
      <w:r>
        <w:t>---</w:t>
      </w:r>
    </w:p>
    <w:p/>
    <w:p>
      <w:r>
        <w:t>### Professional Experience</w:t>
      </w:r>
    </w:p>
    <w:p/>
    <w:p>
      <w:r>
        <w:t xml:space="preserve">**Data Engineer**  </w:t>
      </w:r>
    </w:p>
    <w:p>
      <w:r>
        <w:t>*Self-Initiated &amp; Academic Projects | January 2024 - Present*</w:t>
      </w:r>
    </w:p>
    <w:p/>
    <w:p>
      <w:r>
        <w:t>- Designed and developed scalable ETL pipelines using Talend for efficient data extraction, transformation, and loading processes.</w:t>
      </w:r>
    </w:p>
    <w:p>
      <w:r>
        <w:t>- Constructed a sentiment analysis tool using IBM Watson NLP API, achieving a 90% accuracy rate.</w:t>
      </w:r>
    </w:p>
    <w:p>
      <w:r>
        <w:t>- Built a weather data extraction solution utilizing shell scripting, ensuring data quality and accuracy.</w:t>
      </w:r>
    </w:p>
    <w:p/>
    <w:p>
      <w:r>
        <w:t xml:space="preserve">**Python and Web Development Trainer**  </w:t>
      </w:r>
    </w:p>
    <w:p>
      <w:r>
        <w:t>*Charkcoders, Gaia, Portugal | September 2023 – Present*</w:t>
      </w:r>
    </w:p>
    <w:p/>
    <w:p>
      <w:r>
        <w:t>- Led training sessions in Python and web development, enhancing student skills with a 75-90% success rate.</w:t>
      </w:r>
    </w:p>
    <w:p/>
    <w:p>
      <w:r>
        <w:t xml:space="preserve">**Full-Stack Developer**  </w:t>
      </w:r>
    </w:p>
    <w:p>
      <w:r>
        <w:t>*Instituto Politécnico Privado Esperança do Lubango, Angola | January 2018 - November 2021*</w:t>
      </w:r>
    </w:p>
    <w:p/>
    <w:p>
      <w:r>
        <w:t>- Implemented a Java-based file management system with a 98% requirement implementation success rate.</w:t>
      </w:r>
    </w:p>
    <w:p/>
    <w:p>
      <w:r>
        <w:t>*ELT - Contas, Lda, Lubango, Angola | March 2019 - September 2021*</w:t>
      </w:r>
    </w:p>
    <w:p/>
    <w:p>
      <w:r>
        <w:t>- Developed a Laravel-based shopping application, meeting project requirements by 70%.</w:t>
      </w:r>
    </w:p>
    <w:p/>
    <w:p>
      <w:r>
        <w:t>---</w:t>
      </w:r>
    </w:p>
    <w:p/>
    <w:p>
      <w:r>
        <w:t>### Education</w:t>
      </w:r>
    </w:p>
    <w:p/>
    <w:p>
      <w:r>
        <w:t xml:space="preserve">- **Master's in Biomedical Engineering**  </w:t>
      </w:r>
    </w:p>
    <w:p>
      <w:r>
        <w:t xml:space="preserve">  *Universidade Católica Portuguesa do Porto, Portugal (In Progress, 2023 – Present)*</w:t>
      </w:r>
    </w:p>
    <w:p/>
    <w:p>
      <w:r>
        <w:t xml:space="preserve">- **Tecnologo em Analise e Desenvolvimento de Sistemas**  </w:t>
      </w:r>
    </w:p>
    <w:p>
      <w:r>
        <w:t xml:space="preserve">  *AIEC Brasil (2021)*</w:t>
      </w:r>
    </w:p>
    <w:p/>
    <w:p>
      <w:r>
        <w:t xml:space="preserve">- **Bachelor’s in Computer Engineering**  </w:t>
      </w:r>
    </w:p>
    <w:p>
      <w:r>
        <w:t xml:space="preserve">  *Universidade José Eduardo dos Santos, Angola (2017)*</w:t>
      </w:r>
    </w:p>
    <w:p/>
    <w:p>
      <w:r>
        <w:t>---</w:t>
      </w:r>
    </w:p>
    <w:p/>
    <w:p>
      <w:r>
        <w:t>### Certifications</w:t>
      </w:r>
    </w:p>
    <w:p/>
    <w:p>
      <w:r>
        <w:t xml:space="preserve">- **IBM Data Engineering Professional Certificate**  </w:t>
      </w:r>
    </w:p>
    <w:p>
      <w:r>
        <w:t xml:space="preserve">  *Coursera (2024 – Present)*</w:t>
      </w:r>
    </w:p>
    <w:p/>
    <w:p>
      <w:r>
        <w:t xml:space="preserve">- **IBM Full Stack Software Developer Professional Certificate**  </w:t>
      </w:r>
    </w:p>
    <w:p>
      <w:r>
        <w:t xml:space="preserve">  *Coursera (2024)*</w:t>
      </w:r>
    </w:p>
    <w:p/>
    <w:p>
      <w:r>
        <w:t>---</w:t>
      </w:r>
    </w:p>
    <w:p/>
    <w:p>
      <w:r>
        <w:t>### Languages</w:t>
      </w:r>
    </w:p>
    <w:p/>
    <w:p>
      <w:r>
        <w:t>- **Portuguese** – Native</w:t>
      </w:r>
    </w:p>
    <w:p>
      <w:r>
        <w:t>- **English** – Fluent</w:t>
      </w:r>
    </w:p>
    <w:p>
      <w:r>
        <w:t>- **Spanish** – Basic</w:t>
      </w:r>
    </w:p>
    <w:p/>
    <w:p>
      <w:r>
        <w:t>---</w:t>
      </w:r>
    </w:p>
    <w:p/>
    <w:p>
      <w:r>
        <w:t>### Portfolio</w:t>
      </w:r>
    </w:p>
    <w:p/>
    <w:p>
      <w:r>
        <w:t>For project examples and additional work, please visit: [D-Tuning Portfolio](https://www.d-tuning.com/profile/laurindo-c-benjamim)</w:t>
      </w:r>
    </w:p>
    <w:p/>
    <w:p>
      <w:r>
        <w:t>---</w:t>
      </w:r>
    </w:p>
    <w:p/>
    <w:p>
      <w:r>
        <w:t>### Changes Summary</w:t>
      </w:r>
    </w:p>
    <w:p/>
    <w:p>
      <w:r>
        <w:t>1. **Integration of Job Description Keywords:** Added specific ATS-friendly keywords such as Talend, DBT, Azure Databricks, and Azure Data Factory to match job requirements.</w:t>
      </w:r>
    </w:p>
    <w:p>
      <w:r>
        <w:t>2. **Quantified Achievements:** Provided metrics and specific outcomes for past projects to illustrate impact and proficiency.</w:t>
      </w:r>
    </w:p>
    <w:p>
      <w:r>
        <w:t>3. **Alignment with Job Core Requirements:** Focused on ETL processes, data pipelines, and relevant cloud technologies, such as the Azure suite, to highlight relevant skills.</w:t>
      </w:r>
    </w:p>
    <w:p>
      <w:r>
        <w:t>4. **Streamlined Skills Section:** Tailored the skills section to reflect the direct requirements and preferred qualifications listed in the job description, improving ATS compatibility.</w:t>
      </w:r>
    </w:p>
    <w:p>
      <w:r>
        <w:t>```</w:t>
      </w:r>
    </w:p>
    <w:p/>
    <w:p>
      <w:r>
        <w:t>This CV has been optimized to feature ATS-friendly terms and match the specific criteria for the Data Engineer role at InnoTech, increasing the likelihood of selection during the initial screening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